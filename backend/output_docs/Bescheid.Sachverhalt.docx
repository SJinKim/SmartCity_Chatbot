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Einleitung:</w:t>
        <w:br/>
        <w:br/>
        <w:t>Landratsamt Ortenaukreis</w:t>
        <w:br/>
        <w:t>Herrn Franz Konrad</w:t>
        <w:br/>
        <w:t>Sachbearbeiter</w:t>
        <w:br/>
        <w:br/>
        <w:t>Reparatur Ihres Fachwerkhauses in Neuried, Lange Straße 12</w:t>
        <w:br/>
        <w:br/>
        <w:t>Sehr geehrter Herr Konrad,</w:t>
        <w:br/>
        <w:br/>
        <w:t>Tenor:</w:t>
        <w:br/>
        <w:br/>
        <w:t>Es ergeht folgender Bescheid:</w:t>
        <w:br/>
        <w:br/>
        <w:t>1.</w:t>
        <w:br/>
        <w:br/>
        <w:t>Sie sind als Eigentümer des Fachwerkhauses in Neuried, Lange Straße 12, verpflichtet, das Dach mit Biberschwanz-Dachziegeln zu reparieren.</w:t>
        <w:br/>
        <w:br/>
        <w:t>2.</w:t>
        <w:br/>
        <w:br/>
        <w:t>Die Reparaturanordnung ist sofort vollziehbar.</w:t>
        <w:br/>
        <w:br/>
        <w:t>Begründung:</w:t>
        <w:br/>
        <w:br/>
        <w:t>Sie sind zusammen mit Ihrem Bruder, dem Studenten Georg Konrad, Eigentümer des Fachwerkhauses in Neuried, Lange Straße 12.</w:t>
        <w:br/>
        <w:br/>
        <w:t>Das Haus stammt aus dem Jahre 1865 und gehört zu den wenigen voll erhaltenen Exemplaren seiner Art am Oberrhein.</w:t>
        <w:br/>
        <w:br/>
        <w:t>Durch einen Sturm wurden ca.</w:t>
        <w:br/>
        <w:br/>
        <w:t>50 Biberschwanz-Dachziegel abgedeckt, wodurch Regenwasser in das Haus eindringt und das Haus beschädigt.</w:t>
        <w:br/>
        <w:br/>
        <w:t>Das Fachwerkhaus ist ein Kulturdenkmal, da es nach § 2 Abs.</w:t>
        <w:br/>
        <w:br/>
        <w:t>1 DSchG ein öffentliches Erhaltungsinteresse aus heimatgeschichtlichen Gründen gibt.</w:t>
        <w:br/>
        <w:br/>
        <w:t>Das Kulturdenkmal ist gefährdet, da durch das beeinträchtigte Erscheinungsbild bereits ein Schaden entstanden ist.</w:t>
        <w:br/>
        <w:br/>
        <w:t>Die Reparaturanordnung stützt sich auf § 1 Abs.</w:t>
        <w:br/>
        <w:br/>
        <w:t>1 in Verbindung mit § 7 Abs.</w:t>
        <w:br/>
        <w:br/>
        <w:t>1 DSchG.</w:t>
        <w:br/>
        <w:br/>
        <w:t>Danach können Maßnahmen angeordnet werden, wenn ein Kulturdenkmal gefährdet ist.</w:t>
        <w:br/>
        <w:br/>
        <w:t>Als Eigentümer des Fachwerkhauses sind Sie nach § 7 PolG verpflichtet, von dem eine Gefährdung des Denkmals ausgeht.</w:t>
        <w:br/>
        <w:br/>
        <w:t>Ebenfalls nach denselben Vorschriften verpflichtet, ist Ihr Bruder Georg Konrad, da dieser ebenfalls Eigentümer ist.</w:t>
        <w:br/>
        <w:br/>
        <w:t>Die Anordnung des Landratsamts ist verhältnismäßig und ermessensgerecht, da eine kostengünstigere Reparatur mit Eternitplatten nicht geeignet ist, die Denkmalanforderungen zu erfüllen.</w:t>
        <w:br/>
        <w:br/>
        <w:t>Der Vorteil für die Allgemeinheit durch die Ansehnlichkeit des Denkmals rechtfertigt den finanziellen Nachteil für den Eigentümer.</w:t>
        <w:br/>
        <w:br/>
        <w:t>Es besteht keine privatrechtliche Unmöglichkeit, da F.K ohne G.K handeln kann, wodurch keine privatrechtliche Unmöglichkeit besteht.</w:t>
        <w:br/>
        <w:br/>
        <w:t>Rechtsbehelfsbelehrung:</w:t>
        <w:br/>
        <w:br/>
        <w:t>Gegen die Dachdeckungsanordnung können Sie innerhalb eines Monats nach Bekanntgabe bei dem Landratsamt Ortenaukreis, Badstraße 22, 77652 Offenburg Widerspruch einlegen (§37 (6) LVwVfG (§70 VwGO)).</w:t>
        <w:br/>
        <w:br/>
        <w:t>Gegen die Anordnung der sofortigen Vollziehung können Sie den Antrag auf Wiederherstellung der aufschiebenden Wirkung beim Verwaltungsgericht Freiburg, Herbstburgerstraße 115, 79104 Freiburg stellen (§ 80 Abs.</w:t>
        <w:br/>
        <w:br/>
        <w:t>5 VwGO).</w:t>
        <w:br/>
        <w:br/>
        <w:t>Unterschrift mit Grußformel:</w:t>
        <w:br/>
        <w:br/>
        <w:t>Mit freundlichen Grüßen,</w:t>
        <w:br/>
        <w:br/>
        <w:t>Lisa Brunzel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