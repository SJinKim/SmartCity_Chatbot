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Rechtsgrundlage</w:t>
        <w:br/>
        <w:t>Die Rechtsgrundlage für die Erteilung der Erlaubnis könnte das Gaststättengesetz (GastG) sein.</w:t>
        <w:br/>
        <w:br/>
        <w:t>Materielle Voraussetzung</w:t>
        <w:br/>
        <w:br/>
        <w:t>Tatbestandsvoraussetzung</w:t>
        <w:br/>
        <w:br/>
        <w:t>Erlaubnispflicht</w:t>
        <w:br/>
        <w:t>Gemäß § 2 GastG bedarf der Betrieb einer Gaststätte einer Erlaubnis.</w:t>
        <w:br/>
        <w:br/>
        <w:t>Lebensmittelrechtliche Kenntnisse</w:t>
        <w:br/>
        <w:t>Die Bescheinigung über lebensmittelrechtliche Kenntnisse ist eine Voraussetzung für die Erteilung der Erlaubnis gemäß § 4 GastG.</w:t>
        <w:br/>
        <w:br/>
        <w:t>Bauordnungsrechtliche Anforderungen</w:t>
        <w:br/>
        <w:t>Die Anforderungen an die Herrentoilette gemäß den bauordnungsrechtlichen Vorschriften müssen erfüllt sein.</w:t>
        <w:br/>
        <w:br/>
        <w:t>Lärmbelästigung</w:t>
        <w:br/>
        <w:t>Es muss sichergestellt werden, dass keine unzumutbare Lärmbelästigung für die Umgebung entsteht.</w:t>
        <w:br/>
        <w:br/>
        <w:t>Rechtsfolgenseite</w:t>
        <w:br/>
        <w:br/>
        <w:t>Der Pflichtige</w:t>
        <w:br/>
        <w:t>Michael Graeter ist der Pflichtige, da er den Antrag auf Erlaubnis gestellt hat.</w:t>
        <w:br/>
        <w:br/>
        <w:t>Ermessen</w:t>
        <w:br/>
        <w:br/>
        <w:t>Die Stadt Kehl hat gemäß § 5 GastG ein Ermessen bei der Erteilung der Erlaubnis. Die Anordnung der Stadt Kehl, die fehlenden Unterlagen nachzureichen und die bauordnungsrechtlichen Anforderungen zu erfüllen, ist verhältnismäßig und ermessensgerecht, um den Schutz der Gesundheit und Sicherheit der Gäste und der Umgebung zu gewährleisten.</w:t>
        <w:br/>
        <w:br/>
        <w:t>Bestimmtheit</w:t>
        <w:br/>
        <w:br/>
        <w:t>Die Anordnung der Stadt Kehl muss bestimmt genug formuliert werden, um den Pflichtigen in die Lage zu versetzen, die erforderlichen Maßnahmen zu ergreifen.</w:t>
        <w:br/>
        <w:br/>
        <w:t>Formelle Vorrausetzung</w:t>
        <w:br/>
        <w:br/>
        <w:t>Zuständigkeit</w:t>
        <w:br/>
        <w:br/>
        <w:t>Sachliche Zuständigkeit</w:t>
        <w:br/>
        <w:t>Die Stadt Kehl ist gemäß § 6 GastG sachlich zuständig.</w:t>
        <w:br/>
        <w:br/>
        <w:t>Örtliche Zuständigkeit</w:t>
        <w:br/>
        <w:t>Die Stadt Kehl ist örtlich zuständig.</w:t>
        <w:br/>
        <w:br/>
        <w:t>Verfahren</w:t>
        <w:br/>
        <w:br/>
        <w:t>Beteiligte</w:t>
        <w:br/>
        <w:t>Michael Graeter ist der einzige Beteiligte.</w:t>
        <w:br/>
        <w:br/>
        <w:t>Anhörung</w:t>
        <w:br/>
        <w:t>Eine Anhörung ist nicht vorgesehen.</w:t>
        <w:br/>
        <w:br/>
        <w:t>Form</w:t>
        <w:br/>
        <w:br/>
        <w:t>Formwahl</w:t>
        <w:br/>
        <w:t>Die Anordnung der Stadt Kehl kann schriftlich erfolgen.</w:t>
        <w:br/>
        <w:br/>
        <w:t>Begründungspflicht</w:t>
        <w:br/>
        <w:t>Die Anordnung der Stadt Kehl muss schriftlich begründet werden.</w:t>
        <w:br/>
        <w:br/>
        <w:t>Rechtbehelfsbelehrung</w:t>
        <w:br/>
        <w:t>Eine Rechtsbehelfsbelehrung ist gemäß § 41 VwVfG beizufügen.</w:t>
        <w:br/>
        <w:br/>
        <w:t>Bekanntgabe</w:t>
        <w:br/>
        <w:t>Die Anordnung der Stadt Kehl wird durch Bekanntgabe wirksam.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