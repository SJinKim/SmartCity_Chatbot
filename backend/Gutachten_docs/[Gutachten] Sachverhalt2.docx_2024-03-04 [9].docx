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Rechtsgrundlage</w:t>
        <w:br/>
        <w:t>Die Rechtsgrundlage für die Erteilung der Erlaubnis könnte § 4 GastG sein.</w:t>
        <w:br/>
        <w:br/>
        <w:t>Materielle Voraussetzung</w:t>
        <w:br/>
        <w:br/>
        <w:t>Tatbestandsvoraussetzung</w:t>
        <w:br/>
        <w:br/>
        <w:t>Erlaubnispflicht</w:t>
        <w:br/>
        <w:t>Die Erlaubnispflicht ergibt sich aus § 2 GastG.</w:t>
        <w:br/>
        <w:br/>
        <w:t>Zuverlässigkeit</w:t>
        <w:br/>
        <w:t>Die Zuverlässigkeit des Antragstellers ist gemäß § 4 GastG zu prüfen.</w:t>
        <w:br/>
        <w:br/>
        <w:t>Sachkunde</w:t>
        <w:br/>
        <w:t>Die Sachkunde des Antragstellers ist gemäß § 4 GastG zu prüfen.</w:t>
        <w:br/>
        <w:br/>
        <w:t>Rechtsfolgenseite</w:t>
        <w:br/>
        <w:br/>
        <w:t>Der Pflichtige</w:t>
        <w:br/>
        <w:t>Der Pflichtige ist Michael Graeter, der den Antrag auf Erlaubnis gestellt hat.</w:t>
        <w:br/>
        <w:br/>
        <w:t>Ermessen</w:t>
        <w:br/>
        <w:br/>
        <w:t>Die Stadt Kehl hat gemäß § 4 GastG ein Ermessen, das nach § 40 LVwVfG ausgeübt wird. Die Anordnung der Stadt Kehl, die Erlaubnis zu versagen, ist verhältnismäßig und ermessensgerecht, da die fehlende Bescheinigung über lebensmittelrechtliche Kenntnisse und die fehlende Kapazität der Herrentoilette gegen die Vorschriften verstoßen und zu Lärmbelästigungen führen könnten.</w:t>
        <w:br/>
        <w:br/>
        <w:t>Bestimmtheit</w:t>
        <w:br/>
        <w:t>Nach § 39 LVwVfG muss die Anordnung bestimmt genug formuliert werden.</w:t>
        <w:br/>
        <w:br/>
        <w:t>Formelle Voraussetzung</w:t>
        <w:br/>
        <w:br/>
        <w:t>Zuständigkeit</w:t>
        <w:br/>
        <w:br/>
        <w:t>Sachliche Zuständigkeit</w:t>
        <w:br/>
        <w:t>Die sachliche Zuständigkeit liegt bei der Stadt Kehl gemäß § 4 GastG.</w:t>
        <w:br/>
        <w:br/>
        <w:t>Örtliche Zuständigkeit</w:t>
        <w:br/>
        <w:t>Die örtliche Zuständigkeit liegt bei der Stadt Kehl gemäß § 4 GastG.</w:t>
        <w:br/>
        <w:br/>
        <w:t>Verfahren</w:t>
        <w:br/>
        <w:br/>
        <w:t>Beteiligte</w:t>
        <w:br/>
        <w:t>Der Antragsteller Michael Graeter ist der einzige Beteiligte.</w:t>
        <w:br/>
        <w:br/>
        <w:t>Anhörung</w:t>
        <w:br/>
        <w:t>Eine Anhörung ist gemäß § 28 LVwVfG vorgesehen und sollte Michael Graeter die Gelegenheit zur Äußerung geben.</w:t>
        <w:br/>
        <w:br/>
        <w:t>Form</w:t>
        <w:br/>
        <w:br/>
        <w:t>Formwahl</w:t>
        <w:br/>
        <w:t>Die Entscheidung sollte schriftlich erfolgen.</w:t>
        <w:br/>
        <w:br/>
        <w:t>Begründungspflicht</w:t>
        <w:br/>
        <w:t>Die Entscheidung sollte schriftlich begründet werden.</w:t>
        <w:br/>
        <w:br/>
        <w:t>Rechtsbehelfsbelehrung</w:t>
        <w:br/>
        <w:t>Eine Rechtsbehelfsbelehrung sollte beigefügt werden.</w:t>
        <w:br/>
        <w:br/>
        <w:t>Bekanntgabe</w:t>
        <w:br/>
        <w:t>Die Entscheidung sollte Michael Graeter mittels PZU zugestellt und damit bekanntgegeben werden.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