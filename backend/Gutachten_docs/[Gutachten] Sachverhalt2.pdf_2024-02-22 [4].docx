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zur Reparatur des Dachs mit Biberschwanz-Dachziegeln könnte auf §1 Abs. 1 in Verbindung mit § 7 Abs.1 Satz 1 DSchG gestützt werden.</w:t>
        <w:br/>
        <w:br/>
        <w:t>Materielle Voraussetzung</w:t>
        <w:br/>
        <w:t>Tatbestandsvoraussetzung</w:t>
        <w:br/>
        <w:t>Das Fachwerkhaus muss ein Kulturdenkmal sein, gemäß § 2 Abs. 1 DSchG. Es könnte eine Gefährdung beim Kulturdenkmal (Fachwerkhaus) vorliegen.</w:t>
        <w:br/>
        <w:br/>
        <w:t>Rechtsfolgenseite</w:t>
        <w:br/>
        <w:t>Der Pflichtige</w:t>
        <w:br/>
        <w:t>Als Pflichtige kommen sowohl F.K als auch G.K in Betracht. F.K ist Eigentümer des Fachwerkhauses von dessen Dach eine Gefährdung für das Denkmal ausgeht. G.K ist ebenfalls Eigentümer des Fachwerkhauses und somit nach denselben Vorschriften Pflichtig. Letztlich ist F.K der richtige Pflichtige, da er über ein höheres Einkommen verfügt und somit leistungsfähiger ist.</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Die Anordnung muss gemäß § 37 LVwVfG bestimmt genug formuliert werden.</w:t>
        <w:br/>
        <w:br/>
        <w:t>Formelle Voraussetzung</w:t>
        <w:br/>
        <w:t>Zuständigkeit</w:t>
        <w:br/>
        <w:t>Sachliche Zuständigkeit</w:t>
        <w:br/>
        <w:t>Das Landratsamt ist gemäß §§ 7 Abs. 4, 3 Abs. 3, Abs. 1 Nr. 3 DSchG und 46 Abs. 2 LBO und § 15 LVG sachlich zuständig.</w:t>
        <w:br/>
        <w:br/>
        <w:t>Örtliche Zuständigkeit</w:t>
        <w:br/>
        <w:t>Das Landratsamt Ortenaukreis ist gemäß § 3 Abs.1 Nr.1 LVwVfG örtlich zuständig.</w:t>
        <w:br/>
        <w:br/>
        <w:t>Verfahren</w:t>
        <w:br/>
        <w:t>Beteiligte</w:t>
        <w:br/>
        <w:t>F.K und G.K sind beteiligte gemäß §§ 13 Abs. 1 Nr. 2 und 4 LVwVfG. G.K ist beteiligt, da er Eigentümer des Fachwerkhauses ist. Es besteht also ein rechtliches Interesse nach § 13 Abs. 2 LVwVfG.</w:t>
        <w:br/>
        <w:br/>
        <w:t>Anhörung</w:t>
        <w:br/>
        <w:t>F.K und G.K sollten gemäß § 28 Abs. 1 LVwVfG die Gelegenheit zur Äußerung erhalten.</w:t>
        <w:br/>
        <w:br/>
        <w:t>Form</w:t>
        <w:br/>
        <w:t>Formwahl</w:t>
        <w:br/>
        <w:t>Die Reparaturanordnung kann gemäß § 37 Abs. 2 LVwVfG schriftlich erfolgen.</w:t>
        <w:br/>
        <w:br/>
        <w:t>Begründungspflicht</w:t>
        <w:br/>
        <w:t>Die schriftliche Reparaturanordnung muss gemäß §39 Abs. 1 LVwVfG schriftlich begründet werden.</w:t>
        <w:br/>
        <w:br/>
        <w:t>Rechtsbehelfsbelehrung</w:t>
        <w:br/>
        <w:t>Eine Rechtsbehelfsbelehrung ist gemäß § 37 Abs. 6 LVwVfG beizufügen.</w:t>
        <w:br/>
        <w:br/>
        <w:t>Bekanntgabe</w:t>
        <w:br/>
        <w:t>Die Wirksamkeit der Bekanntgabe von Verwaltungsakten wird gemäß §43 Abs. 1 LVwVfG festgelegt. Der Bescheid sollte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