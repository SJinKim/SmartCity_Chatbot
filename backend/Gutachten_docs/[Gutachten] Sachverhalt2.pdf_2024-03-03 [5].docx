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zu den wenigen voll erhaltenen Exemplaren seiner Art am Oberrhein gehört. Durch einen Sturm wurden ca. 50 Dachziegel abgedeckt, wodurch Regen durch das Dach eindringt. Die Eigentümer wollen das Dach nicht reparieren, da das Haus demnächst verkauft werden soll und keine Investitionen mehr getätigt werden sollen. Das Landratsamt will einschreiten, damit das Dach mit Biberschwanz-Dachziegeln repariert wird, da der Forstrat ein aktiver Umweltschützer ist und das Amt schon des Öfteren in Leserbriefen wegen „schlechter Abfallpolitik" angegriffen wurde. Die Reparatur würde etwa 1.200 Euro kosten, Eternitplatten wären erheblich billiger.</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Also ist er Pflichtiger. Der G.K ist ebenfalls Eigentümer des Fachwerkhauses und somit nach denselben Vorschriften pflichtig.</w:t>
        <w:br/>
        <w:br/>
        <w:t>Ermessen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br/>
        <w:t>Nach § 37 LVwVfG muss die Anordnung bestimmt genug formuliert werden.</w:t>
        <w:br/>
        <w:br/>
        <w:t>Formelle Vorrausetzung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