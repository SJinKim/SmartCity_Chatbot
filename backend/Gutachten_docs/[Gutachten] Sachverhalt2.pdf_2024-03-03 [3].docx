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br/>
        <w:t>Nach § 37 LVwVfG muss die Anordnung bestimmt genug formuliert werden.</w:t>
        <w:br/>
        <w:br/>
        <w:t>Formelle Voraussetzung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