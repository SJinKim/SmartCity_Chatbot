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Anordnung der Stadt Kehl könnte das Gaststättengesetz (GastG) sein.</w:t>
        <w:br/>
        <w:br/>
        <w:t>Materielle Voraussetzung</w:t>
        <w:br/>
        <w:br/>
        <w:t>Tatbestandsvoraussetzung</w:t>
        <w:br/>
        <w:br/>
        <w:t>Erlaubnispflicht</w:t>
        <w:br/>
        <w:t>Nach § 2 GastG bedarf es für den Betrieb einer Gaststätte einer Erlaubnis.</w:t>
        <w:br/>
        <w:br/>
        <w:t>Lebensmittelrechtliche Kenntnisse</w:t>
        <w:br/>
        <w:t>Nach § 4 GastG muss der Antragsteller über die erforderlichen Kenntnisse im Lebensmittelrecht verfügen.</w:t>
        <w:br/>
        <w:br/>
        <w:t>Bauvorschriften</w:t>
        <w:br/>
        <w:t>Die Bauvorschriften müssen eingehalten werden, insbesondere die Anzahl der Urinale auf der Herrentoilette gemäß den Kapazitätsberechnungen.</w:t>
        <w:br/>
        <w:br/>
        <w:t>Lärmbelästigung</w:t>
        <w:br/>
        <w:t>Die Stadt Kehl kann aufgrund ihrer Erfahrungen mit ähnlichen Kneipen befürchten, dass es zu Lärmbelästigungen in der Umgebung kommen wird.</w:t>
        <w:br/>
        <w:br/>
        <w:t>Rechtsfolgenseite</w:t>
        <w:br/>
        <w:br/>
        <w:t>Der Pflichtige</w:t>
        <w:br/>
        <w:t>Pflichtiger ist Michael Graeter als Antragsteller der Erlaubnis gemäß § 4 GastG.</w:t>
        <w:br/>
        <w:br/>
        <w:t>Ermessen</w:t>
        <w:br/>
        <w:t>Die Stadt Kehl hat gemäß § 5 GastG ein Ermessen, das nach § 40 LVwVfG ausgeübt wird. Die Anordnung der Stadt Kehl ist verhältnismäßig und ermessensgerecht, da die Einhaltung der Vorschriften des GastG und der Bauvorschriften sowie die Vermeidung von Lärmbelästigungen im öffentlichen Interesse liegen.</w:t>
        <w:br/>
        <w:br/>
        <w:t>Bestimmtheit</w:t>
        <w:br/>
        <w:t>Die Anordnung der Stadt Kehl muss bestimmt genug formuliert werden, um den Antragsteller in die Lage zu versetzen, die Anforderungen zu erfüllen.</w:t>
        <w:br/>
        <w:br/>
        <w:t>Formelle Vorrausetzung</w:t>
        <w:br/>
        <w:br/>
        <w:t>Zuständigkeit</w:t>
        <w:br/>
        <w:br/>
        <w:t>Sachliche Zuständigkeit</w:t>
        <w:br/>
        <w:t>Die Zuständigkeit für die Erteilung der Erlaubnis liegt bei der Stadt Kehl gemäß § 6 GastG.</w:t>
        <w:br/>
        <w:br/>
        <w:t>Örtliche Zuständigkeit</w:t>
        <w:br/>
        <w:t>Die örtliche Zuständigkeit liegt bei der Stadt Kehl gemäß § 7 GastG.</w:t>
        <w:br/>
        <w:br/>
        <w:t>Verfahren</w:t>
        <w:br/>
        <w:br/>
        <w:t>Beteiligte</w:t>
        <w:br/>
        <w:t>Beteiligter ist Michael Graeter als Antragsteller gemäß § 4 GastG.</w:t>
        <w:br/>
        <w:br/>
        <w:t>Anhörung</w:t>
        <w:br/>
        <w:t>Eine Anhörung ist gemäß § 28 LVwVfG vorgesehen und sollte Michael Graeter die Gelegenheit zur Äußerung geben.</w:t>
        <w:br/>
        <w:br/>
        <w:t>Form</w:t>
        <w:br/>
        <w:br/>
        <w:t>Formwahl</w:t>
        <w:br/>
        <w:t>Die Anordnung der Stadt Kehl kann schriftlich erfolgen gemäß § 37 Abs. 2 LVwVfG.</w:t>
        <w:br/>
        <w:br/>
        <w:t>Begründungspflicht</w:t>
        <w:br/>
        <w:t>Die Anordnung der Stadt Kehl muss schriftlich begründet werden gemäß § 39 Abs. 1 LVwVfG.</w:t>
        <w:br/>
        <w:br/>
        <w:t>Rechtbehelfsbelehrung</w:t>
        <w:br/>
        <w:t>Eine Rechtsbehelfsbelehrung ist gemäß § 37 Abs. 6 LVwVfG beizufügen.</w:t>
        <w:br/>
        <w:br/>
        <w:t>Bekanntgabe</w:t>
        <w:br/>
        <w:t>Die Wirksamkeit der Bekanntgabe der Anordnung der Stadt Kehl erfolgt gemäß § 43 Abs. 1 LVwVfG durch Zustellung an den Antragsteller.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